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Completa: Controlador de Dominio y Clientes en Azure</w:t>
      </w:r>
    </w:p>
    <w:p>
      <w:pPr>
        <w:pStyle w:val="Heading2"/>
      </w:pPr>
      <w:r>
        <w:t>1. Crear el servidor srv2022 (Controlador de Dominio)</w:t>
      </w:r>
    </w:p>
    <w:p>
      <w:r>
        <w:t>az vm create ^</w:t>
        <w:br/>
        <w:t xml:space="preserve">  --resource-group 10969-AD ^</w:t>
        <w:br/>
        <w:t xml:space="preserve">  --name srv2022 ^</w:t>
        <w:br/>
        <w:t xml:space="preserve">  --image MicrosoftWindowsServer:WindowsServer:2022-datacenter:latest ^</w:t>
        <w:br/>
        <w:t xml:space="preserve">  --admin-username azureadmin ^</w:t>
        <w:br/>
        <w:t xml:space="preserve">  --admin-password Cotas3891610 ^</w:t>
        <w:br/>
        <w:t xml:space="preserve">  --size Standard_B2s ^</w:t>
        <w:br/>
        <w:t xml:space="preserve">  --vnet-name srv2022-vnet ^</w:t>
        <w:br/>
        <w:t xml:space="preserve">  --subnet default ^</w:t>
        <w:br/>
        <w:t xml:space="preserve">  --nsg-rule RDP ^</w:t>
        <w:br/>
        <w:t xml:space="preserve">  --public-ip-sku Standard ^</w:t>
        <w:br/>
        <w:t xml:space="preserve">  --private-ip-address 10.0.0.4 ^</w:t>
        <w:br/>
        <w:t xml:space="preserve">  --output table</w:t>
      </w:r>
    </w:p>
    <w:p>
      <w:pPr>
        <w:pStyle w:val="Heading2"/>
      </w:pPr>
      <w:r>
        <w:t>2. Establecer IP fija desde Azure (DNS apuntando al DC)</w:t>
      </w:r>
    </w:p>
    <w:p>
      <w:r>
        <w:t>az network vnet update ^</w:t>
        <w:br/>
        <w:t xml:space="preserve">  --name srv2022-vnet ^</w:t>
        <w:br/>
        <w:t xml:space="preserve">  --resource-group 10969-AD ^</w:t>
        <w:br/>
        <w:t xml:space="preserve">  --dns-servers 10.0.0.4</w:t>
      </w:r>
    </w:p>
    <w:p>
      <w:pPr>
        <w:pStyle w:val="Heading2"/>
      </w:pPr>
      <w:r>
        <w:t>3. Promover srv2022 a Controlador de Dominio</w:t>
      </w:r>
    </w:p>
    <w:p>
      <w:r>
        <w:t>Install-WindowsFeature -Name AD-Domain-Services -IncludeManagementTools</w:t>
        <w:br/>
        <w:br/>
        <w:t>Install-ADDSForest ^</w:t>
        <w:br/>
        <w:t xml:space="preserve">  -DomainName "curso.local" ^</w:t>
        <w:br/>
        <w:t xml:space="preserve">  -DomainNetbiosName "CURSO" ^</w:t>
        <w:br/>
        <w:t xml:space="preserve">  -SafeModeAdministratorPassword (ConvertTo-SecureString "Cotas3891610" -AsPlainText -Force) ^</w:t>
        <w:br/>
        <w:t xml:space="preserve">  -InstallDNS ^</w:t>
        <w:br/>
        <w:t xml:space="preserve">  -Force</w:t>
      </w:r>
    </w:p>
    <w:p>
      <w:pPr>
        <w:pStyle w:val="Heading2"/>
      </w:pPr>
      <w:r>
        <w:t>4. Crear los clientes clienteW10-1 y clienteW10-2 sin IP pública</w:t>
      </w:r>
    </w:p>
    <w:p>
      <w:r>
        <w:t>az vm create ^</w:t>
        <w:br/>
        <w:t xml:space="preserve">  --resource-group 10969-AD ^</w:t>
        <w:br/>
        <w:t xml:space="preserve">  --name clienteW10-1 ^</w:t>
        <w:br/>
        <w:t xml:space="preserve">  --image MicrosoftWindowsDesktop:windows-10:win10-22h2-pro:latest ^</w:t>
        <w:br/>
        <w:t xml:space="preserve">  --admin-username azureadmin ^</w:t>
        <w:br/>
        <w:t xml:space="preserve">  --admin-password Cotas3891610 ^</w:t>
        <w:br/>
        <w:t xml:space="preserve">  --size Standard_B2s ^</w:t>
        <w:br/>
        <w:t xml:space="preserve">  --vnet-name srv2022-vnet ^</w:t>
        <w:br/>
        <w:t xml:space="preserve">  --subnet default ^</w:t>
        <w:br/>
        <w:t xml:space="preserve">  --nsg-rule RDP ^</w:t>
        <w:br/>
        <w:t xml:space="preserve">  --private-ip-address 10.0.0.10 ^</w:t>
        <w:br/>
        <w:t xml:space="preserve">  --public-ip-address "" ^</w:t>
        <w:br/>
        <w:t xml:space="preserve">  --output table</w:t>
        <w:br/>
        <w:br/>
        <w:t>az vm create ^</w:t>
        <w:br/>
        <w:t xml:space="preserve">  --resource-group 10969-AD ^</w:t>
        <w:br/>
        <w:t xml:space="preserve">  --name clienteW10-2 ^</w:t>
        <w:br/>
        <w:t xml:space="preserve">  --image MicrosoftWindowsDesktop:windows-10:win10-22h2-pro:latest ^</w:t>
        <w:br/>
        <w:t xml:space="preserve">  --admin-username azureadmin ^</w:t>
        <w:br/>
        <w:t xml:space="preserve">  --admin-password Cotas3891610 ^</w:t>
        <w:br/>
        <w:t xml:space="preserve">  --size Standard_B2s ^</w:t>
        <w:br/>
        <w:t xml:space="preserve">  --vnet-name srv2022-vnet ^</w:t>
        <w:br/>
        <w:t xml:space="preserve">  --subnet default ^</w:t>
        <w:br/>
        <w:t xml:space="preserve">  --nsg-rule RDP ^</w:t>
        <w:br/>
        <w:t xml:space="preserve">  --private-ip-address 10.0.0.11 ^</w:t>
        <w:br/>
        <w:t xml:space="preserve">  --public-ip-address "" ^</w:t>
        <w:br/>
        <w:t xml:space="preserve">  --output table</w:t>
      </w:r>
    </w:p>
    <w:p>
      <w:pPr>
        <w:pStyle w:val="Heading2"/>
      </w:pPr>
      <w:r>
        <w:t>5. Verificar configuración IP en los clientes</w:t>
      </w:r>
    </w:p>
    <w:p>
      <w:r>
        <w:t>Set-DnsClientServerAddress -InterfaceAlias "Ethernet" -ServerAddresses 10.0.0.4</w:t>
      </w:r>
    </w:p>
    <w:p>
      <w:pPr>
        <w:pStyle w:val="Heading2"/>
      </w:pPr>
      <w:r>
        <w:t>6. Unir clientes al dominio</w:t>
      </w:r>
    </w:p>
    <w:p>
      <w:r>
        <w:t>Add-Computer -DomainName "curso.local" -Credential curso\azureadmin -Force -Restart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